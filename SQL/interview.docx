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90DE34"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second highest salary</w:t>
      </w:r>
    </w:p>
    <w:p w14:paraId="50F578FE">
      <w:pPr>
        <w:rPr>
          <w:rFonts w:hint="default"/>
          <w:lang w:val="en-US"/>
        </w:rPr>
      </w:pPr>
      <w:r>
        <w:rPr>
          <w:rFonts w:hint="default"/>
          <w:lang w:val="en-US"/>
        </w:rPr>
        <w:t>Select max(salary) from employee where salary &lt;(select max(salary) from employee);</w:t>
      </w:r>
    </w:p>
    <w:p w14:paraId="26209412">
      <w:pPr>
        <w:rPr>
          <w:rFonts w:hint="default"/>
          <w:lang w:val="en-US"/>
        </w:rPr>
      </w:pPr>
    </w:p>
    <w:p w14:paraId="1F547546"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Dense rank is function thhat assigns a rank each row in set of data starts from 1 increases seq</w:t>
      </w:r>
    </w:p>
    <w:p w14:paraId="115134AE"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two values are same same rank is given</w:t>
      </w:r>
    </w:p>
    <w:p w14:paraId="22E05197">
      <w:pPr>
        <w:rPr>
          <w:rFonts w:hint="default"/>
          <w:lang w:val="en-US"/>
        </w:rPr>
      </w:pPr>
      <w:r>
        <w:rPr>
          <w:rFonts w:hint="default"/>
          <w:lang w:val="en-US"/>
        </w:rPr>
        <w:t>Select salary from(select salary,dense_rank() over(ORDER BY salary DESC)as rank from employees)AS ranked_salaries where rank=N;</w:t>
      </w:r>
    </w:p>
    <w:p w14:paraId="413D650F">
      <w:pPr>
        <w:rPr>
          <w:rFonts w:hint="default"/>
          <w:lang w:val="en-US"/>
        </w:rPr>
      </w:pPr>
      <w:r>
        <w:rPr>
          <w:rFonts w:hint="default"/>
          <w:lang w:val="en-US"/>
        </w:rPr>
        <w:t>Q fetch all employees whose salary is greater than average salary</w:t>
      </w:r>
    </w:p>
    <w:p w14:paraId="2F33531C">
      <w:pPr>
        <w:rPr>
          <w:rFonts w:hint="default"/>
          <w:lang w:val="en-US"/>
        </w:rPr>
      </w:pPr>
      <w:r>
        <w:rPr>
          <w:rFonts w:hint="default"/>
          <w:lang w:val="en-US"/>
        </w:rPr>
        <w:t>Select * from employees where salary&gt;(select avg(salary) from employyees);</w:t>
      </w:r>
    </w:p>
    <w:p w14:paraId="0C67045B">
      <w:pPr>
        <w:rPr>
          <w:rFonts w:hint="default"/>
          <w:lang w:val="en-US"/>
        </w:rPr>
      </w:pPr>
      <w:r>
        <w:rPr>
          <w:rFonts w:hint="default"/>
          <w:lang w:val="en-US"/>
        </w:rPr>
        <w:t>Qcurrent timestamp</w:t>
      </w:r>
    </w:p>
    <w:p w14:paraId="65AA83E6">
      <w:pPr>
        <w:rPr>
          <w:rFonts w:hint="default"/>
          <w:lang w:val="en-US"/>
        </w:rPr>
      </w:pPr>
      <w:r>
        <w:rPr>
          <w:rFonts w:hint="default"/>
          <w:lang w:val="en-US"/>
        </w:rPr>
        <w:t>Select current_timestamp;</w:t>
      </w:r>
    </w:p>
    <w:p w14:paraId="615FADAC">
      <w:pPr>
        <w:rPr>
          <w:rFonts w:hint="default"/>
          <w:lang w:val="en-US"/>
        </w:rPr>
      </w:pPr>
      <w:r>
        <w:rPr>
          <w:rFonts w:hint="default"/>
          <w:lang w:val="en-US"/>
        </w:rPr>
        <w:t>Q how to find duplicate records in table</w:t>
      </w:r>
    </w:p>
    <w:p w14:paraId="7A7B05E4">
      <w:pPr>
        <w:rPr>
          <w:rFonts w:hint="default"/>
          <w:lang w:val="en-US"/>
        </w:rPr>
      </w:pPr>
      <w:r>
        <w:rPr>
          <w:rFonts w:hint="default"/>
          <w:lang w:val="en-US"/>
        </w:rPr>
        <w:t>Select column_name,count(*) from table_name group by column_name having count(*)&gt;1;</w:t>
      </w:r>
    </w:p>
    <w:p w14:paraId="4FDCB51B">
      <w:pPr>
        <w:rPr>
          <w:rFonts w:hint="default"/>
          <w:lang w:val="en-US"/>
        </w:rPr>
      </w:pPr>
    </w:p>
    <w:p w14:paraId="07EC0156">
      <w:pPr>
        <w:rPr>
          <w:rFonts w:hint="default"/>
          <w:lang w:val="en-US"/>
        </w:rPr>
      </w:pPr>
      <w:r>
        <w:rPr>
          <w:rFonts w:hint="default"/>
          <w:lang w:val="en-US"/>
        </w:rPr>
        <w:t>Select salary from(select salary,DenseRank() over(ORDER BY salary desc as rank from employee)as ranked salaries where rank =N</w:t>
      </w:r>
      <w:bookmarkStart w:id="0" w:name="_GoBack"/>
      <w:bookmarkEnd w:id="0"/>
    </w:p>
    <w:p w14:paraId="1BF5781E">
      <w:pPr>
        <w:rPr>
          <w:rFonts w:hint="default"/>
          <w:lang w:val="en-US"/>
        </w:rPr>
      </w:pPr>
    </w:p>
    <w:p w14:paraId="0105E419"/>
    <w:p w14:paraId="15CE3DC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6F8D3C45"/>
    <w:multiLevelType w:val="singleLevel"/>
    <w:tmpl w:val="6F8D3C45"/>
    <w:lvl w:ilvl="0" w:tentative="0">
      <w:start w:val="17"/>
      <w:numFmt w:val="upperLetter"/>
      <w:suff w:val="space"/>
      <w:lvlText w:val="%1.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3E71A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2F6970"/>
    <w:rsid w:val="10AB364F"/>
    <w:rsid w:val="347B309C"/>
    <w:rsid w:val="403E71AF"/>
    <w:rsid w:val="5E0C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00" w:afterAutospacing="1"/>
      <w:jc w:val="left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before="100" w:beforeAutospacing="1" w:after="100" w:afterAutospacing="1"/>
      <w:jc w:val="left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2025-01-26T16:03:00Z</dcterms:created>
  <dc:creator>Shraddha</dc:creator>
  <cp:lastModifiedBy>Shraddha</cp:lastModifiedBy>
  <dcterms:modified xsi:type="dcterms:W3CDTF">2025-01-26T16:36:30Z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6D99EA59A4094DE29D350A836DD9A96D_11</vt:lpwstr>
  </property>
</Properties>
</file>